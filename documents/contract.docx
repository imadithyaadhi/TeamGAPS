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Contract</w:t>
      </w:r>
    </w:p>
    <w:p>
      <w:r>
        <w:t>Agreement between [Company ABC] and [Client Name].</w:t>
      </w:r>
    </w:p>
    <w:p>
      <w:r>
        <w:t>Effective Date: June 9, 2025</w:t>
      </w:r>
    </w:p>
    <w:p>
      <w:r>
        <w:t>Terms and Conditions:</w:t>
      </w:r>
    </w:p>
    <w:p>
      <w:pPr>
        <w:pStyle w:val="ListNumber"/>
      </w:pPr>
      <w:r>
        <w:t>1. Scope of Work: Company ABC agrees to provide IT consulting services.</w:t>
      </w:r>
    </w:p>
    <w:p>
      <w:pPr>
        <w:pStyle w:val="ListNumber"/>
      </w:pPr>
      <w:r>
        <w:t>2. Payment Terms: The client agrees to pay $5,000 upon project completion.</w:t>
      </w:r>
    </w:p>
    <w:p>
      <w:pPr>
        <w:pStyle w:val="ListNumber"/>
      </w:pPr>
      <w:r>
        <w:t>3. Confidentiality: Both parties agree to maintain confidentiality.</w:t>
      </w:r>
    </w:p>
    <w:p>
      <w:pPr>
        <w:pStyle w:val="ListNumber"/>
      </w:pPr>
      <w:r>
        <w:t>4. Duration: This agreement is valid from June 9, 2025 to June 9, 2026.</w:t>
      </w:r>
    </w:p>
    <w:p>
      <w:r>
        <w:br/>
        <w:t>Signatures:</w:t>
      </w:r>
    </w:p>
    <w:p>
      <w:r>
        <w:t>[Company Representative]  _______________</w:t>
      </w:r>
    </w:p>
    <w:p>
      <w:r>
        <w:t>[Client Representative]  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